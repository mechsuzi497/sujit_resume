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D5CE8" w:rsidRPr="00E57E8C" w:rsidRDefault="00000000" w:rsidP="00E57E8C">
      <w:pPr>
        <w:pStyle w:val="Title"/>
      </w:pPr>
      <w:r>
        <w:t>Sujit Kumar Patel</w:t>
      </w:r>
      <w:r w:rsidR="00D53698">
        <w:tab/>
      </w:r>
      <w:r w:rsidR="00D53698">
        <w:tab/>
      </w:r>
      <w:r w:rsidR="00D53698">
        <w:tab/>
      </w:r>
      <w:r w:rsidR="00D53698">
        <w:tab/>
      </w:r>
      <w:r w:rsidR="00D53698">
        <w:rPr>
          <w:noProof/>
        </w:rPr>
        <w:drawing>
          <wp:inline distT="0" distB="0" distL="0" distR="0">
            <wp:extent cx="714375" cy="714375"/>
            <wp:effectExtent l="0" t="0" r="9525" b="9525"/>
            <wp:docPr id="1734088079"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88079" name="Picture 2">
                      <a:hlinkClick r:id="rId6"/>
                    </pic:cNvPr>
                    <pic:cNvPicPr/>
                  </pic:nvPicPr>
                  <pic:blipFill>
                    <a:blip r:embed="rId7"/>
                    <a:stretch>
                      <a:fillRect/>
                    </a:stretch>
                  </pic:blipFill>
                  <pic:spPr>
                    <a:xfrm>
                      <a:off x="0" y="0"/>
                      <a:ext cx="714541" cy="714541"/>
                    </a:xfrm>
                    <a:prstGeom prst="rect">
                      <a:avLst/>
                    </a:prstGeom>
                  </pic:spPr>
                </pic:pic>
              </a:graphicData>
            </a:graphic>
          </wp:inline>
        </w:drawing>
      </w:r>
      <w:r w:rsidR="00D53698">
        <w:tab/>
      </w:r>
      <w:r w:rsidR="00D53698">
        <w:tab/>
      </w:r>
    </w:p>
    <w:p w:rsidR="009D5CE8" w:rsidRDefault="00000000">
      <w:r>
        <w:t>+91-7</w:t>
      </w:r>
      <w:r w:rsidR="00F26081">
        <w:t>9</w:t>
      </w:r>
      <w:r>
        <w:t xml:space="preserve">78064041 </w:t>
      </w:r>
      <w:r w:rsidR="00364A96">
        <w:t>| msujit.patel@gmail.com</w:t>
      </w:r>
      <w:r>
        <w:t xml:space="preserve"> | </w:t>
      </w:r>
      <w:r w:rsidR="00364A96">
        <w:t>www.</w:t>
      </w:r>
      <w:r>
        <w:t>linkedin.com/in/sujitpateldevops</w:t>
      </w:r>
    </w:p>
    <w:p w:rsidR="00D53698" w:rsidRDefault="00D53698">
      <w:pPr>
        <w:pStyle w:val="Heading1"/>
      </w:pPr>
      <w:r>
        <w:t>Certifications:</w:t>
      </w:r>
    </w:p>
    <w:p w:rsidR="00D53698" w:rsidRPr="00D53698" w:rsidRDefault="00D53698" w:rsidP="006400A8">
      <w:pPr>
        <w:pStyle w:val="ListParagraph"/>
        <w:numPr>
          <w:ilvl w:val="0"/>
          <w:numId w:val="12"/>
        </w:numPr>
      </w:pPr>
      <w:r>
        <w:t xml:space="preserve">AWS Certified DevOps Professional </w:t>
      </w:r>
    </w:p>
    <w:p w:rsidR="009D5CE8" w:rsidRDefault="00000000">
      <w:pPr>
        <w:pStyle w:val="Heading1"/>
      </w:pPr>
      <w:r>
        <w:t>Professional Summary</w:t>
      </w:r>
    </w:p>
    <w:p w:rsidR="0003774B" w:rsidRDefault="00C35F9C" w:rsidP="0003774B">
      <w:pPr>
        <w:pStyle w:val="ListParagraph"/>
        <w:numPr>
          <w:ilvl w:val="0"/>
          <w:numId w:val="11"/>
        </w:numPr>
      </w:pPr>
      <w:r>
        <w:t xml:space="preserve">Performance-driven </w:t>
      </w:r>
      <w:r w:rsidR="00A00FD0">
        <w:t xml:space="preserve">IT </w:t>
      </w:r>
      <w:r>
        <w:t xml:space="preserve">professional </w:t>
      </w:r>
      <w:r w:rsidRPr="0003774B">
        <w:rPr>
          <w:b/>
          <w:bCs/>
        </w:rPr>
        <w:t xml:space="preserve">with </w:t>
      </w:r>
      <w:r w:rsidR="00F26081" w:rsidRPr="0003774B">
        <w:rPr>
          <w:b/>
          <w:bCs/>
        </w:rPr>
        <w:t>9</w:t>
      </w:r>
      <w:r w:rsidRPr="0003774B">
        <w:rPr>
          <w:b/>
          <w:bCs/>
        </w:rPr>
        <w:t xml:space="preserve">+ years of experience in </w:t>
      </w:r>
      <w:r w:rsidR="00F26081" w:rsidRPr="0003774B">
        <w:rPr>
          <w:b/>
          <w:bCs/>
        </w:rPr>
        <w:t>DevOps</w:t>
      </w:r>
      <w:r w:rsidR="00D53698">
        <w:rPr>
          <w:b/>
          <w:bCs/>
        </w:rPr>
        <w:t xml:space="preserve"> and AWS</w:t>
      </w:r>
      <w:r w:rsidR="00A00FD0">
        <w:rPr>
          <w:b/>
          <w:bCs/>
        </w:rPr>
        <w:t xml:space="preserve"> </w:t>
      </w:r>
      <w:r>
        <w:t xml:space="preserve">making significant contribution to the growth of </w:t>
      </w:r>
      <w:r w:rsidR="0003774B">
        <w:t>organization in the field.</w:t>
      </w:r>
    </w:p>
    <w:p w:rsidR="00364A96" w:rsidRDefault="00364A96" w:rsidP="0003774B">
      <w:pPr>
        <w:pStyle w:val="ListParagraph"/>
        <w:numPr>
          <w:ilvl w:val="0"/>
          <w:numId w:val="11"/>
        </w:numPr>
      </w:pPr>
      <w:r>
        <w:t xml:space="preserve">Mainly responsible for </w:t>
      </w:r>
      <w:r w:rsidRPr="007957F4">
        <w:rPr>
          <w:b/>
          <w:bCs/>
        </w:rPr>
        <w:t>automating and streamline</w:t>
      </w:r>
      <w:r>
        <w:t xml:space="preserve"> the software development lifecycle.</w:t>
      </w:r>
    </w:p>
    <w:p w:rsidR="00364A96" w:rsidRDefault="00364A96" w:rsidP="0003774B">
      <w:pPr>
        <w:pStyle w:val="ListParagraph"/>
        <w:numPr>
          <w:ilvl w:val="0"/>
          <w:numId w:val="11"/>
        </w:numPr>
      </w:pPr>
      <w:r w:rsidRPr="007957F4">
        <w:rPr>
          <w:b/>
          <w:bCs/>
        </w:rPr>
        <w:t>Build and manages CI/CD pipelines</w:t>
      </w:r>
      <w:r>
        <w:t xml:space="preserve"> for faster and more efficient deployments.</w:t>
      </w:r>
    </w:p>
    <w:p w:rsidR="00A00FD0" w:rsidRDefault="00A00FD0" w:rsidP="0003774B">
      <w:pPr>
        <w:pStyle w:val="ListParagraph"/>
        <w:numPr>
          <w:ilvl w:val="0"/>
          <w:numId w:val="11"/>
        </w:numPr>
      </w:pPr>
      <w:r w:rsidRPr="00A00FD0">
        <w:rPr>
          <w:b/>
          <w:bCs/>
        </w:rPr>
        <w:t>Extensive experience designing, implementing, and maintaining CI/CD pipelines, infrastructure automation, and configuration management</w:t>
      </w:r>
      <w:r w:rsidR="006C2517">
        <w:rPr>
          <w:b/>
          <w:bCs/>
        </w:rPr>
        <w:t>.</w:t>
      </w:r>
    </w:p>
    <w:p w:rsidR="00364A96" w:rsidRDefault="00364A96" w:rsidP="0003774B">
      <w:pPr>
        <w:pStyle w:val="ListParagraph"/>
        <w:numPr>
          <w:ilvl w:val="0"/>
          <w:numId w:val="11"/>
        </w:numPr>
        <w:rPr>
          <w:b/>
          <w:bCs/>
        </w:rPr>
      </w:pPr>
      <w:r>
        <w:t xml:space="preserve">Work with tools like </w:t>
      </w:r>
      <w:r w:rsidRPr="007957F4">
        <w:rPr>
          <w:b/>
          <w:bCs/>
        </w:rPr>
        <w:t>Git, Jenkins, Docker, Kubernetes, AWS, Terraform, Ansible, OpenShift.</w:t>
      </w:r>
    </w:p>
    <w:p w:rsidR="004E7675" w:rsidRDefault="004E7675" w:rsidP="0003774B">
      <w:pPr>
        <w:pStyle w:val="ListParagraph"/>
        <w:numPr>
          <w:ilvl w:val="0"/>
          <w:numId w:val="11"/>
        </w:numPr>
        <w:rPr>
          <w:b/>
          <w:bCs/>
        </w:rPr>
      </w:pPr>
      <w:r w:rsidRPr="004E7675">
        <w:rPr>
          <w:b/>
          <w:bCs/>
        </w:rPr>
        <w:t>Strong understanding of networking fundamentals and adept at troubleshooting common networking issues.</w:t>
      </w:r>
    </w:p>
    <w:p w:rsidR="00A00FD0" w:rsidRDefault="00A00FD0" w:rsidP="0003774B">
      <w:pPr>
        <w:pStyle w:val="ListParagraph"/>
        <w:numPr>
          <w:ilvl w:val="0"/>
          <w:numId w:val="11"/>
        </w:numPr>
        <w:rPr>
          <w:b/>
          <w:bCs/>
        </w:rPr>
      </w:pPr>
      <w:r w:rsidRPr="00A00FD0">
        <w:rPr>
          <w:b/>
          <w:bCs/>
        </w:rPr>
        <w:t>Skilled in containerization and orchestration technologies such as Docker and Kubernetes.</w:t>
      </w:r>
    </w:p>
    <w:p w:rsidR="00A00FD0" w:rsidRPr="007957F4" w:rsidRDefault="00A00FD0" w:rsidP="0003774B">
      <w:pPr>
        <w:pStyle w:val="ListParagraph"/>
        <w:numPr>
          <w:ilvl w:val="0"/>
          <w:numId w:val="11"/>
        </w:numPr>
        <w:rPr>
          <w:b/>
          <w:bCs/>
        </w:rPr>
      </w:pPr>
      <w:r w:rsidRPr="00A00FD0">
        <w:rPr>
          <w:b/>
          <w:bCs/>
        </w:rPr>
        <w:t>Proficient in writing efficient shell and Python scripts to automate deployment, monitoring, and system maintenance tasks</w:t>
      </w:r>
      <w:r>
        <w:rPr>
          <w:b/>
          <w:bCs/>
        </w:rPr>
        <w:t>.</w:t>
      </w:r>
    </w:p>
    <w:p w:rsidR="00364A96" w:rsidRDefault="007957F4" w:rsidP="0003774B">
      <w:pPr>
        <w:pStyle w:val="ListParagraph"/>
        <w:numPr>
          <w:ilvl w:val="0"/>
          <w:numId w:val="11"/>
        </w:numPr>
      </w:pPr>
      <w:r w:rsidRPr="007957F4">
        <w:rPr>
          <w:b/>
          <w:bCs/>
        </w:rPr>
        <w:t>Monitors performance</w:t>
      </w:r>
      <w:r>
        <w:t xml:space="preserve">, </w:t>
      </w:r>
      <w:proofErr w:type="gramStart"/>
      <w:r>
        <w:t>set</w:t>
      </w:r>
      <w:proofErr w:type="gramEnd"/>
      <w:r>
        <w:t xml:space="preserve"> up alerts, and ensures system is always up.</w:t>
      </w:r>
    </w:p>
    <w:p w:rsidR="007957F4" w:rsidRDefault="007957F4" w:rsidP="0003774B">
      <w:pPr>
        <w:pStyle w:val="ListParagraph"/>
        <w:numPr>
          <w:ilvl w:val="0"/>
          <w:numId w:val="11"/>
        </w:numPr>
        <w:rPr>
          <w:b/>
          <w:bCs/>
        </w:rPr>
      </w:pPr>
      <w:r>
        <w:t xml:space="preserve">Work with </w:t>
      </w:r>
      <w:r w:rsidRPr="007957F4">
        <w:rPr>
          <w:b/>
          <w:bCs/>
        </w:rPr>
        <w:t>tools like</w:t>
      </w:r>
      <w:r>
        <w:t xml:space="preserve"> </w:t>
      </w:r>
      <w:r w:rsidRPr="007957F4">
        <w:rPr>
          <w:b/>
          <w:bCs/>
        </w:rPr>
        <w:t xml:space="preserve">Grafana, Prometheus and </w:t>
      </w:r>
      <w:proofErr w:type="spellStart"/>
      <w:r w:rsidRPr="007957F4">
        <w:rPr>
          <w:b/>
          <w:bCs/>
        </w:rPr>
        <w:t>splunk</w:t>
      </w:r>
      <w:proofErr w:type="spellEnd"/>
      <w:r w:rsidRPr="007957F4">
        <w:rPr>
          <w:b/>
          <w:bCs/>
        </w:rPr>
        <w:t>.</w:t>
      </w:r>
    </w:p>
    <w:p w:rsidR="00A00FD0" w:rsidRDefault="00A00FD0" w:rsidP="0003774B">
      <w:pPr>
        <w:pStyle w:val="ListParagraph"/>
        <w:numPr>
          <w:ilvl w:val="0"/>
          <w:numId w:val="11"/>
        </w:numPr>
        <w:rPr>
          <w:b/>
          <w:bCs/>
        </w:rPr>
      </w:pPr>
      <w:r w:rsidRPr="00A00FD0">
        <w:rPr>
          <w:b/>
          <w:bCs/>
        </w:rPr>
        <w:t>Adept at managing cloud infrastructure (AWS, Azure, or GCP), ensuring high availability, scalability, and security of mission-critical systems.</w:t>
      </w:r>
    </w:p>
    <w:p w:rsidR="007957F4" w:rsidRPr="007957F4" w:rsidRDefault="007957F4" w:rsidP="0003774B">
      <w:pPr>
        <w:pStyle w:val="ListParagraph"/>
        <w:numPr>
          <w:ilvl w:val="0"/>
          <w:numId w:val="11"/>
        </w:numPr>
        <w:rPr>
          <w:b/>
          <w:bCs/>
        </w:rPr>
      </w:pPr>
      <w:r w:rsidRPr="007957F4">
        <w:t>Proficient in</w:t>
      </w:r>
      <w:r>
        <w:rPr>
          <w:b/>
          <w:bCs/>
        </w:rPr>
        <w:t xml:space="preserve"> architecting, implementing</w:t>
      </w:r>
      <w:r w:rsidRPr="007957F4">
        <w:rPr>
          <w:b/>
          <w:bCs/>
          <w:i/>
          <w:iCs/>
        </w:rPr>
        <w:t xml:space="preserve">, </w:t>
      </w:r>
      <w:r w:rsidRPr="007957F4">
        <w:t xml:space="preserve">and </w:t>
      </w:r>
      <w:r>
        <w:rPr>
          <w:b/>
          <w:bCs/>
        </w:rPr>
        <w:t xml:space="preserve">maintaining </w:t>
      </w:r>
      <w:r w:rsidRPr="007957F4">
        <w:t>robust DevOps solution.</w:t>
      </w:r>
    </w:p>
    <w:p w:rsidR="007957F4" w:rsidRDefault="007957F4" w:rsidP="0003774B">
      <w:pPr>
        <w:pStyle w:val="ListParagraph"/>
        <w:numPr>
          <w:ilvl w:val="0"/>
          <w:numId w:val="11"/>
        </w:numPr>
      </w:pPr>
      <w:r>
        <w:t xml:space="preserve">Defines and manages SLOs, SLAs, and SLIs to track and </w:t>
      </w:r>
      <w:r w:rsidRPr="007957F4">
        <w:rPr>
          <w:b/>
          <w:bCs/>
        </w:rPr>
        <w:t>improve reliability</w:t>
      </w:r>
      <w:r>
        <w:t>.</w:t>
      </w:r>
    </w:p>
    <w:p w:rsidR="007957F4" w:rsidRDefault="007957F4" w:rsidP="0003774B">
      <w:pPr>
        <w:pStyle w:val="ListParagraph"/>
        <w:numPr>
          <w:ilvl w:val="0"/>
          <w:numId w:val="11"/>
        </w:numPr>
        <w:rPr>
          <w:b/>
          <w:bCs/>
        </w:rPr>
      </w:pPr>
      <w:r>
        <w:t>Hand</w:t>
      </w:r>
      <w:r w:rsidR="006C2517">
        <w:t>led</w:t>
      </w:r>
      <w:r>
        <w:t xml:space="preserve"> </w:t>
      </w:r>
      <w:r w:rsidRPr="007957F4">
        <w:rPr>
          <w:b/>
          <w:bCs/>
        </w:rPr>
        <w:t>performance, cost optimization, ensures compliance with security standards.</w:t>
      </w:r>
    </w:p>
    <w:p w:rsidR="004E7675" w:rsidRDefault="004E7675" w:rsidP="0003774B">
      <w:pPr>
        <w:pStyle w:val="ListParagraph"/>
        <w:numPr>
          <w:ilvl w:val="0"/>
          <w:numId w:val="11"/>
        </w:numPr>
        <w:rPr>
          <w:b/>
          <w:bCs/>
        </w:rPr>
      </w:pPr>
      <w:r w:rsidRPr="004E7675">
        <w:rPr>
          <w:b/>
          <w:bCs/>
        </w:rPr>
        <w:t>An effective communicator and collaborative team member who can convey complex technical concepts clearly and persuasively. Known for proactively identifying roadblocks, staying abreast of emerging technologies, and driving innovation to meet design and performance goals.</w:t>
      </w:r>
    </w:p>
    <w:p w:rsidR="009D5CE8" w:rsidRDefault="00000000" w:rsidP="0042091E">
      <w:pPr>
        <w:pStyle w:val="Heading1"/>
      </w:pPr>
      <w:r>
        <w:lastRenderedPageBreak/>
        <w:t>Technical Skills</w:t>
      </w:r>
    </w:p>
    <w:tbl>
      <w:tblPr>
        <w:tblW w:w="8784" w:type="dxa"/>
        <w:tblInd w:w="113" w:type="dxa"/>
        <w:tblLook w:val="04A0" w:firstRow="1" w:lastRow="0" w:firstColumn="1" w:lastColumn="0" w:noHBand="0" w:noVBand="1"/>
      </w:tblPr>
      <w:tblGrid>
        <w:gridCol w:w="1580"/>
        <w:gridCol w:w="7204"/>
      </w:tblGrid>
      <w:tr w:rsidR="0042091E" w:rsidRPr="0042091E" w:rsidTr="00E57E8C">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4F81BD" w:themeFill="accent1"/>
            <w:noWrap/>
            <w:vAlign w:val="bottom"/>
            <w:hideMark/>
          </w:tcPr>
          <w:p w:rsidR="0042091E" w:rsidRPr="0042091E" w:rsidRDefault="0042091E" w:rsidP="0042091E">
            <w:pPr>
              <w:spacing w:after="0" w:line="240" w:lineRule="auto"/>
              <w:rPr>
                <w:rFonts w:eastAsia="Times New Roman" w:cs="Calibri"/>
                <w:color w:val="000000"/>
                <w:lang w:val="en-IN" w:eastAsia="en-IN"/>
              </w:rPr>
            </w:pPr>
            <w:r w:rsidRPr="0042091E">
              <w:rPr>
                <w:rFonts w:eastAsia="Times New Roman" w:cs="Calibri"/>
                <w:color w:val="000000"/>
                <w:lang w:val="en-IN" w:eastAsia="en-IN"/>
              </w:rPr>
              <w:t>Category</w:t>
            </w:r>
          </w:p>
        </w:tc>
        <w:tc>
          <w:tcPr>
            <w:tcW w:w="7204" w:type="dxa"/>
            <w:tcBorders>
              <w:top w:val="single" w:sz="4" w:space="0" w:color="auto"/>
              <w:left w:val="nil"/>
              <w:bottom w:val="single" w:sz="4" w:space="0" w:color="auto"/>
              <w:right w:val="single" w:sz="4" w:space="0" w:color="auto"/>
            </w:tcBorders>
            <w:shd w:val="clear" w:color="auto" w:fill="4F81BD" w:themeFill="accent1"/>
            <w:noWrap/>
            <w:vAlign w:val="bottom"/>
            <w:hideMark/>
          </w:tcPr>
          <w:p w:rsidR="0042091E" w:rsidRPr="0042091E" w:rsidRDefault="0042091E" w:rsidP="0042091E">
            <w:pPr>
              <w:spacing w:after="0" w:line="240" w:lineRule="auto"/>
              <w:rPr>
                <w:rFonts w:eastAsia="Times New Roman" w:cs="Calibri"/>
                <w:color w:val="000000"/>
                <w:lang w:val="en-IN" w:eastAsia="en-IN"/>
              </w:rPr>
            </w:pPr>
            <w:r w:rsidRPr="0042091E">
              <w:rPr>
                <w:rFonts w:eastAsia="Times New Roman" w:cs="Calibri"/>
                <w:color w:val="000000"/>
                <w:lang w:val="en-IN" w:eastAsia="en-IN"/>
              </w:rPr>
              <w:t>Tools</w:t>
            </w:r>
          </w:p>
        </w:tc>
      </w:tr>
      <w:tr w:rsidR="0042091E" w:rsidRPr="0042091E" w:rsidTr="00C33E87">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2091E" w:rsidRPr="0042091E" w:rsidRDefault="0042091E" w:rsidP="0042091E">
            <w:pPr>
              <w:spacing w:after="0" w:line="240" w:lineRule="auto"/>
              <w:rPr>
                <w:rFonts w:eastAsia="Times New Roman" w:cs="Calibri"/>
                <w:color w:val="000000"/>
                <w:lang w:val="en-IN" w:eastAsia="en-IN"/>
              </w:rPr>
            </w:pPr>
            <w:r w:rsidRPr="0042091E">
              <w:rPr>
                <w:rFonts w:eastAsia="Times New Roman" w:cs="Calibri"/>
                <w:color w:val="000000"/>
                <w:lang w:val="en-IN" w:eastAsia="en-IN"/>
              </w:rPr>
              <w:t>Build</w:t>
            </w:r>
          </w:p>
        </w:tc>
        <w:tc>
          <w:tcPr>
            <w:tcW w:w="7204" w:type="dxa"/>
            <w:tcBorders>
              <w:top w:val="nil"/>
              <w:left w:val="nil"/>
              <w:bottom w:val="single" w:sz="4" w:space="0" w:color="auto"/>
              <w:right w:val="single" w:sz="4" w:space="0" w:color="auto"/>
            </w:tcBorders>
            <w:shd w:val="clear" w:color="auto" w:fill="auto"/>
            <w:noWrap/>
            <w:vAlign w:val="bottom"/>
            <w:hideMark/>
          </w:tcPr>
          <w:p w:rsidR="0042091E" w:rsidRPr="0042091E" w:rsidRDefault="0042091E" w:rsidP="0042091E">
            <w:pPr>
              <w:spacing w:after="0" w:line="240" w:lineRule="auto"/>
              <w:rPr>
                <w:rFonts w:eastAsia="Times New Roman" w:cs="Calibri"/>
                <w:color w:val="000000"/>
                <w:lang w:val="en-IN" w:eastAsia="en-IN"/>
              </w:rPr>
            </w:pPr>
            <w:r w:rsidRPr="0042091E">
              <w:rPr>
                <w:rFonts w:eastAsia="Times New Roman" w:cs="Calibri"/>
                <w:color w:val="000000"/>
                <w:lang w:val="en-IN" w:eastAsia="en-IN"/>
              </w:rPr>
              <w:t>Maven, Ant</w:t>
            </w:r>
          </w:p>
        </w:tc>
      </w:tr>
      <w:tr w:rsidR="0042091E" w:rsidRPr="0042091E" w:rsidTr="00C33E87">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2091E" w:rsidRPr="0042091E" w:rsidRDefault="0042091E" w:rsidP="0042091E">
            <w:pPr>
              <w:spacing w:after="0" w:line="240" w:lineRule="auto"/>
              <w:rPr>
                <w:rFonts w:eastAsia="Times New Roman" w:cs="Calibri"/>
                <w:color w:val="000000"/>
                <w:lang w:val="en-IN" w:eastAsia="en-IN"/>
              </w:rPr>
            </w:pPr>
            <w:r w:rsidRPr="0042091E">
              <w:rPr>
                <w:rFonts w:eastAsia="Times New Roman" w:cs="Calibri"/>
                <w:color w:val="000000"/>
                <w:lang w:val="en-IN" w:eastAsia="en-IN"/>
              </w:rPr>
              <w:t>Version Control</w:t>
            </w:r>
          </w:p>
        </w:tc>
        <w:tc>
          <w:tcPr>
            <w:tcW w:w="7204" w:type="dxa"/>
            <w:tcBorders>
              <w:top w:val="nil"/>
              <w:left w:val="nil"/>
              <w:bottom w:val="single" w:sz="4" w:space="0" w:color="auto"/>
              <w:right w:val="single" w:sz="4" w:space="0" w:color="auto"/>
            </w:tcBorders>
            <w:shd w:val="clear" w:color="auto" w:fill="auto"/>
            <w:noWrap/>
            <w:vAlign w:val="bottom"/>
            <w:hideMark/>
          </w:tcPr>
          <w:p w:rsidR="0042091E" w:rsidRPr="0042091E" w:rsidRDefault="0042091E" w:rsidP="0042091E">
            <w:pPr>
              <w:spacing w:after="0" w:line="240" w:lineRule="auto"/>
              <w:rPr>
                <w:rFonts w:eastAsia="Times New Roman" w:cs="Calibri"/>
                <w:color w:val="000000"/>
                <w:lang w:val="en-IN" w:eastAsia="en-IN"/>
              </w:rPr>
            </w:pPr>
            <w:r w:rsidRPr="0042091E">
              <w:rPr>
                <w:rFonts w:eastAsia="Times New Roman" w:cs="Calibri"/>
                <w:color w:val="000000"/>
                <w:lang w:val="en-IN" w:eastAsia="en-IN"/>
              </w:rPr>
              <w:t>GitHub, Bitbucket</w:t>
            </w:r>
          </w:p>
        </w:tc>
      </w:tr>
      <w:tr w:rsidR="0042091E" w:rsidRPr="0042091E" w:rsidTr="00C33E87">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2091E" w:rsidRPr="0042091E" w:rsidRDefault="0042091E" w:rsidP="0042091E">
            <w:pPr>
              <w:spacing w:after="0" w:line="240" w:lineRule="auto"/>
              <w:rPr>
                <w:rFonts w:eastAsia="Times New Roman" w:cs="Calibri"/>
                <w:color w:val="000000"/>
                <w:lang w:val="en-IN" w:eastAsia="en-IN"/>
              </w:rPr>
            </w:pPr>
            <w:r w:rsidRPr="0042091E">
              <w:rPr>
                <w:rFonts w:eastAsia="Times New Roman" w:cs="Calibri"/>
                <w:color w:val="000000"/>
                <w:lang w:val="en-IN" w:eastAsia="en-IN"/>
              </w:rPr>
              <w:t>Scripting</w:t>
            </w:r>
          </w:p>
        </w:tc>
        <w:tc>
          <w:tcPr>
            <w:tcW w:w="7204" w:type="dxa"/>
            <w:tcBorders>
              <w:top w:val="nil"/>
              <w:left w:val="nil"/>
              <w:bottom w:val="single" w:sz="4" w:space="0" w:color="auto"/>
              <w:right w:val="single" w:sz="4" w:space="0" w:color="auto"/>
            </w:tcBorders>
            <w:shd w:val="clear" w:color="auto" w:fill="auto"/>
            <w:noWrap/>
            <w:vAlign w:val="bottom"/>
            <w:hideMark/>
          </w:tcPr>
          <w:p w:rsidR="0042091E" w:rsidRPr="0042091E" w:rsidRDefault="00604EAB" w:rsidP="0042091E">
            <w:pPr>
              <w:spacing w:after="0" w:line="240" w:lineRule="auto"/>
              <w:rPr>
                <w:rFonts w:eastAsia="Times New Roman" w:cs="Calibri"/>
                <w:color w:val="000000"/>
                <w:lang w:val="en-IN" w:eastAsia="en-IN"/>
              </w:rPr>
            </w:pPr>
            <w:r>
              <w:rPr>
                <w:rFonts w:eastAsia="Times New Roman" w:cs="Calibri"/>
                <w:color w:val="000000"/>
                <w:lang w:val="en-IN" w:eastAsia="en-IN"/>
              </w:rPr>
              <w:t>Shell, Python</w:t>
            </w:r>
          </w:p>
        </w:tc>
      </w:tr>
      <w:tr w:rsidR="00617E72" w:rsidRPr="0042091E" w:rsidTr="00C33E87">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tcPr>
          <w:p w:rsidR="00617E72" w:rsidRPr="0042091E" w:rsidRDefault="00617E72" w:rsidP="0042091E">
            <w:pPr>
              <w:spacing w:after="0" w:line="240" w:lineRule="auto"/>
              <w:rPr>
                <w:rFonts w:eastAsia="Times New Roman" w:cs="Calibri"/>
                <w:color w:val="000000"/>
                <w:lang w:val="en-IN" w:eastAsia="en-IN"/>
              </w:rPr>
            </w:pPr>
            <w:r>
              <w:rPr>
                <w:rFonts w:eastAsia="Times New Roman" w:cs="Calibri"/>
                <w:color w:val="000000"/>
                <w:lang w:val="en-IN" w:eastAsia="en-IN"/>
              </w:rPr>
              <w:t>Cloud</w:t>
            </w:r>
          </w:p>
        </w:tc>
        <w:tc>
          <w:tcPr>
            <w:tcW w:w="7204" w:type="dxa"/>
            <w:tcBorders>
              <w:top w:val="nil"/>
              <w:left w:val="nil"/>
              <w:bottom w:val="single" w:sz="4" w:space="0" w:color="auto"/>
              <w:right w:val="single" w:sz="4" w:space="0" w:color="auto"/>
            </w:tcBorders>
            <w:shd w:val="clear" w:color="auto" w:fill="auto"/>
            <w:noWrap/>
            <w:vAlign w:val="bottom"/>
          </w:tcPr>
          <w:p w:rsidR="00617E72" w:rsidRPr="0042091E" w:rsidRDefault="00617E72" w:rsidP="0042091E">
            <w:pPr>
              <w:spacing w:after="0" w:line="240" w:lineRule="auto"/>
              <w:rPr>
                <w:rFonts w:eastAsia="Times New Roman" w:cs="Calibri"/>
                <w:color w:val="000000"/>
                <w:lang w:val="en-IN" w:eastAsia="en-IN"/>
              </w:rPr>
            </w:pPr>
            <w:r>
              <w:rPr>
                <w:rFonts w:eastAsia="Times New Roman" w:cs="Calibri"/>
                <w:color w:val="000000"/>
                <w:lang w:val="en-IN" w:eastAsia="en-IN"/>
              </w:rPr>
              <w:t>AWS</w:t>
            </w:r>
          </w:p>
        </w:tc>
      </w:tr>
      <w:tr w:rsidR="0042091E" w:rsidRPr="0042091E" w:rsidTr="00C33E87">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2091E" w:rsidRPr="0042091E" w:rsidRDefault="0042091E" w:rsidP="0042091E">
            <w:pPr>
              <w:spacing w:after="0" w:line="240" w:lineRule="auto"/>
              <w:rPr>
                <w:rFonts w:eastAsia="Times New Roman" w:cs="Calibri"/>
                <w:color w:val="000000"/>
                <w:lang w:val="en-IN" w:eastAsia="en-IN"/>
              </w:rPr>
            </w:pPr>
            <w:r w:rsidRPr="0042091E">
              <w:rPr>
                <w:rFonts w:eastAsia="Times New Roman" w:cs="Calibri"/>
                <w:color w:val="000000"/>
                <w:lang w:val="en-IN" w:eastAsia="en-IN"/>
              </w:rPr>
              <w:t>CI/CD</w:t>
            </w:r>
          </w:p>
        </w:tc>
        <w:tc>
          <w:tcPr>
            <w:tcW w:w="7204" w:type="dxa"/>
            <w:tcBorders>
              <w:top w:val="nil"/>
              <w:left w:val="nil"/>
              <w:bottom w:val="single" w:sz="4" w:space="0" w:color="auto"/>
              <w:right w:val="single" w:sz="4" w:space="0" w:color="auto"/>
            </w:tcBorders>
            <w:shd w:val="clear" w:color="auto" w:fill="auto"/>
            <w:noWrap/>
            <w:vAlign w:val="bottom"/>
            <w:hideMark/>
          </w:tcPr>
          <w:p w:rsidR="0042091E" w:rsidRPr="0042091E" w:rsidRDefault="0042091E" w:rsidP="0042091E">
            <w:pPr>
              <w:spacing w:after="0" w:line="240" w:lineRule="auto"/>
              <w:rPr>
                <w:rFonts w:eastAsia="Times New Roman" w:cs="Calibri"/>
                <w:color w:val="000000"/>
                <w:lang w:val="en-IN" w:eastAsia="en-IN"/>
              </w:rPr>
            </w:pPr>
            <w:r w:rsidRPr="0042091E">
              <w:rPr>
                <w:rFonts w:eastAsia="Times New Roman" w:cs="Calibri"/>
                <w:color w:val="000000"/>
                <w:lang w:val="en-IN" w:eastAsia="en-IN"/>
              </w:rPr>
              <w:t xml:space="preserve">Jenkins, </w:t>
            </w:r>
            <w:proofErr w:type="spellStart"/>
            <w:r w:rsidRPr="0042091E">
              <w:rPr>
                <w:rFonts w:eastAsia="Times New Roman" w:cs="Calibri"/>
                <w:color w:val="000000"/>
                <w:lang w:val="en-IN" w:eastAsia="en-IN"/>
              </w:rPr>
              <w:t>Tekton</w:t>
            </w:r>
            <w:proofErr w:type="spellEnd"/>
            <w:r w:rsidRPr="0042091E">
              <w:rPr>
                <w:rFonts w:eastAsia="Times New Roman" w:cs="Calibri"/>
                <w:color w:val="000000"/>
                <w:lang w:val="en-IN" w:eastAsia="en-IN"/>
              </w:rPr>
              <w:t xml:space="preserve">, TeamCity, </w:t>
            </w:r>
            <w:proofErr w:type="spellStart"/>
            <w:r w:rsidRPr="0042091E">
              <w:rPr>
                <w:rFonts w:eastAsia="Times New Roman" w:cs="Calibri"/>
                <w:color w:val="000000"/>
                <w:lang w:val="en-IN" w:eastAsia="en-IN"/>
              </w:rPr>
              <w:t>UDeploy</w:t>
            </w:r>
            <w:proofErr w:type="spellEnd"/>
            <w:r w:rsidRPr="0042091E">
              <w:rPr>
                <w:rFonts w:eastAsia="Times New Roman" w:cs="Calibri"/>
                <w:color w:val="000000"/>
                <w:lang w:val="en-IN" w:eastAsia="en-IN"/>
              </w:rPr>
              <w:t>, Harness</w:t>
            </w:r>
            <w:r w:rsidR="00604EAB">
              <w:rPr>
                <w:rFonts w:eastAsia="Times New Roman" w:cs="Calibri"/>
                <w:color w:val="000000"/>
                <w:lang w:val="en-IN" w:eastAsia="en-IN"/>
              </w:rPr>
              <w:t xml:space="preserve">, </w:t>
            </w:r>
            <w:proofErr w:type="spellStart"/>
            <w:r w:rsidR="00604EAB">
              <w:rPr>
                <w:rFonts w:eastAsia="Times New Roman" w:cs="Calibri"/>
                <w:color w:val="000000"/>
                <w:lang w:val="en-IN" w:eastAsia="en-IN"/>
              </w:rPr>
              <w:t>ArgoCD</w:t>
            </w:r>
            <w:r w:rsidR="00617E72">
              <w:rPr>
                <w:rFonts w:eastAsia="Times New Roman" w:cs="Calibri"/>
                <w:color w:val="000000"/>
                <w:lang w:val="en-IN" w:eastAsia="en-IN"/>
              </w:rPr>
              <w:t>m</w:t>
            </w:r>
            <w:proofErr w:type="spellEnd"/>
            <w:r w:rsidR="00617E72">
              <w:rPr>
                <w:rFonts w:eastAsia="Times New Roman" w:cs="Calibri"/>
                <w:color w:val="000000"/>
                <w:lang w:val="en-IN" w:eastAsia="en-IN"/>
              </w:rPr>
              <w:t xml:space="preserve"> AWS Services</w:t>
            </w:r>
          </w:p>
        </w:tc>
      </w:tr>
      <w:tr w:rsidR="0042091E" w:rsidRPr="0042091E" w:rsidTr="00C33E87">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2091E" w:rsidRPr="0042091E" w:rsidRDefault="0042091E" w:rsidP="0042091E">
            <w:pPr>
              <w:spacing w:after="0" w:line="240" w:lineRule="auto"/>
              <w:rPr>
                <w:rFonts w:eastAsia="Times New Roman" w:cs="Calibri"/>
                <w:color w:val="000000"/>
                <w:lang w:val="en-IN" w:eastAsia="en-IN"/>
              </w:rPr>
            </w:pPr>
            <w:r w:rsidRPr="0042091E">
              <w:rPr>
                <w:rFonts w:eastAsia="Times New Roman" w:cs="Calibri"/>
                <w:color w:val="000000"/>
                <w:lang w:val="en-IN" w:eastAsia="en-IN"/>
              </w:rPr>
              <w:t>Servers</w:t>
            </w:r>
          </w:p>
        </w:tc>
        <w:tc>
          <w:tcPr>
            <w:tcW w:w="7204" w:type="dxa"/>
            <w:tcBorders>
              <w:top w:val="nil"/>
              <w:left w:val="nil"/>
              <w:bottom w:val="single" w:sz="4" w:space="0" w:color="auto"/>
              <w:right w:val="single" w:sz="4" w:space="0" w:color="auto"/>
            </w:tcBorders>
            <w:shd w:val="clear" w:color="auto" w:fill="auto"/>
            <w:noWrap/>
            <w:vAlign w:val="bottom"/>
            <w:hideMark/>
          </w:tcPr>
          <w:p w:rsidR="0042091E" w:rsidRPr="0042091E" w:rsidRDefault="0042091E" w:rsidP="0042091E">
            <w:pPr>
              <w:spacing w:after="0" w:line="240" w:lineRule="auto"/>
              <w:rPr>
                <w:rFonts w:eastAsia="Times New Roman" w:cs="Calibri"/>
                <w:color w:val="000000"/>
                <w:lang w:val="en-IN" w:eastAsia="en-IN"/>
              </w:rPr>
            </w:pPr>
            <w:r w:rsidRPr="0042091E">
              <w:rPr>
                <w:rFonts w:eastAsia="Times New Roman" w:cs="Calibri"/>
                <w:color w:val="000000"/>
                <w:lang w:val="en-IN" w:eastAsia="en-IN"/>
              </w:rPr>
              <w:t>Tomcat, WebSphere</w:t>
            </w:r>
          </w:p>
        </w:tc>
      </w:tr>
      <w:tr w:rsidR="0042091E" w:rsidRPr="0042091E" w:rsidTr="00C33E87">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2091E" w:rsidRPr="0042091E" w:rsidRDefault="0042091E" w:rsidP="0042091E">
            <w:pPr>
              <w:spacing w:after="0" w:line="240" w:lineRule="auto"/>
              <w:rPr>
                <w:rFonts w:eastAsia="Times New Roman" w:cs="Calibri"/>
                <w:color w:val="000000"/>
                <w:lang w:val="en-IN" w:eastAsia="en-IN"/>
              </w:rPr>
            </w:pPr>
            <w:r w:rsidRPr="0042091E">
              <w:rPr>
                <w:rFonts w:eastAsia="Times New Roman" w:cs="Calibri"/>
                <w:color w:val="000000"/>
                <w:lang w:val="en-IN" w:eastAsia="en-IN"/>
              </w:rPr>
              <w:t>Databases</w:t>
            </w:r>
          </w:p>
        </w:tc>
        <w:tc>
          <w:tcPr>
            <w:tcW w:w="7204" w:type="dxa"/>
            <w:tcBorders>
              <w:top w:val="nil"/>
              <w:left w:val="nil"/>
              <w:bottom w:val="single" w:sz="4" w:space="0" w:color="auto"/>
              <w:right w:val="single" w:sz="4" w:space="0" w:color="auto"/>
            </w:tcBorders>
            <w:shd w:val="clear" w:color="auto" w:fill="auto"/>
            <w:noWrap/>
            <w:vAlign w:val="bottom"/>
            <w:hideMark/>
          </w:tcPr>
          <w:p w:rsidR="0042091E" w:rsidRPr="0042091E" w:rsidRDefault="0042091E" w:rsidP="0042091E">
            <w:pPr>
              <w:spacing w:after="0" w:line="240" w:lineRule="auto"/>
              <w:rPr>
                <w:rFonts w:eastAsia="Times New Roman" w:cs="Calibri"/>
                <w:color w:val="000000"/>
                <w:lang w:val="en-IN" w:eastAsia="en-IN"/>
              </w:rPr>
            </w:pPr>
            <w:r w:rsidRPr="0042091E">
              <w:rPr>
                <w:rFonts w:eastAsia="Times New Roman" w:cs="Calibri"/>
                <w:color w:val="000000"/>
                <w:lang w:val="en-IN" w:eastAsia="en-IN"/>
              </w:rPr>
              <w:t>Oracle, Cassandra</w:t>
            </w:r>
          </w:p>
        </w:tc>
      </w:tr>
      <w:tr w:rsidR="0042091E" w:rsidRPr="0042091E" w:rsidTr="00C33E87">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2091E" w:rsidRPr="0042091E" w:rsidRDefault="0042091E" w:rsidP="0042091E">
            <w:pPr>
              <w:spacing w:after="0" w:line="240" w:lineRule="auto"/>
              <w:rPr>
                <w:rFonts w:eastAsia="Times New Roman" w:cs="Calibri"/>
                <w:color w:val="000000"/>
                <w:lang w:val="en-IN" w:eastAsia="en-IN"/>
              </w:rPr>
            </w:pPr>
            <w:r w:rsidRPr="0042091E">
              <w:rPr>
                <w:rFonts w:eastAsia="Times New Roman" w:cs="Calibri"/>
                <w:color w:val="000000"/>
                <w:lang w:val="en-IN" w:eastAsia="en-IN"/>
              </w:rPr>
              <w:t>OS</w:t>
            </w:r>
          </w:p>
        </w:tc>
        <w:tc>
          <w:tcPr>
            <w:tcW w:w="7204" w:type="dxa"/>
            <w:tcBorders>
              <w:top w:val="nil"/>
              <w:left w:val="nil"/>
              <w:bottom w:val="single" w:sz="4" w:space="0" w:color="auto"/>
              <w:right w:val="single" w:sz="4" w:space="0" w:color="auto"/>
            </w:tcBorders>
            <w:shd w:val="clear" w:color="auto" w:fill="auto"/>
            <w:noWrap/>
            <w:vAlign w:val="bottom"/>
            <w:hideMark/>
          </w:tcPr>
          <w:p w:rsidR="0042091E" w:rsidRPr="0042091E" w:rsidRDefault="0042091E" w:rsidP="0042091E">
            <w:pPr>
              <w:spacing w:after="0" w:line="240" w:lineRule="auto"/>
              <w:rPr>
                <w:rFonts w:eastAsia="Times New Roman" w:cs="Calibri"/>
                <w:color w:val="000000"/>
                <w:lang w:val="en-IN" w:eastAsia="en-IN"/>
              </w:rPr>
            </w:pPr>
            <w:r w:rsidRPr="0042091E">
              <w:rPr>
                <w:rFonts w:eastAsia="Times New Roman" w:cs="Calibri"/>
                <w:color w:val="000000"/>
                <w:lang w:val="en-IN" w:eastAsia="en-IN"/>
              </w:rPr>
              <w:t>RHEL, CentOS 7</w:t>
            </w:r>
          </w:p>
        </w:tc>
      </w:tr>
      <w:tr w:rsidR="0042091E" w:rsidRPr="0042091E" w:rsidTr="00C33E87">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2091E" w:rsidRPr="0042091E" w:rsidRDefault="0042091E" w:rsidP="0042091E">
            <w:pPr>
              <w:spacing w:after="0" w:line="240" w:lineRule="auto"/>
              <w:rPr>
                <w:rFonts w:eastAsia="Times New Roman" w:cs="Calibri"/>
                <w:color w:val="000000"/>
                <w:lang w:val="en-IN" w:eastAsia="en-IN"/>
              </w:rPr>
            </w:pPr>
            <w:r w:rsidRPr="0042091E">
              <w:rPr>
                <w:rFonts w:eastAsia="Times New Roman" w:cs="Calibri"/>
                <w:color w:val="000000"/>
                <w:lang w:val="en-IN" w:eastAsia="en-IN"/>
              </w:rPr>
              <w:t xml:space="preserve">Config </w:t>
            </w:r>
            <w:proofErr w:type="spellStart"/>
            <w:r w:rsidRPr="0042091E">
              <w:rPr>
                <w:rFonts w:eastAsia="Times New Roman" w:cs="Calibri"/>
                <w:color w:val="000000"/>
                <w:lang w:val="en-IN" w:eastAsia="en-IN"/>
              </w:rPr>
              <w:t>Mgmt</w:t>
            </w:r>
            <w:proofErr w:type="spellEnd"/>
          </w:p>
        </w:tc>
        <w:tc>
          <w:tcPr>
            <w:tcW w:w="7204" w:type="dxa"/>
            <w:tcBorders>
              <w:top w:val="nil"/>
              <w:left w:val="nil"/>
              <w:bottom w:val="single" w:sz="4" w:space="0" w:color="auto"/>
              <w:right w:val="single" w:sz="4" w:space="0" w:color="auto"/>
            </w:tcBorders>
            <w:shd w:val="clear" w:color="auto" w:fill="auto"/>
            <w:noWrap/>
            <w:vAlign w:val="bottom"/>
            <w:hideMark/>
          </w:tcPr>
          <w:p w:rsidR="0042091E" w:rsidRPr="0042091E" w:rsidRDefault="0042091E" w:rsidP="0042091E">
            <w:pPr>
              <w:spacing w:after="0" w:line="240" w:lineRule="auto"/>
              <w:rPr>
                <w:rFonts w:eastAsia="Times New Roman" w:cs="Calibri"/>
                <w:color w:val="000000"/>
                <w:lang w:val="en-IN" w:eastAsia="en-IN"/>
              </w:rPr>
            </w:pPr>
            <w:r w:rsidRPr="0042091E">
              <w:rPr>
                <w:rFonts w:eastAsia="Times New Roman" w:cs="Calibri"/>
                <w:color w:val="000000"/>
                <w:lang w:val="en-IN" w:eastAsia="en-IN"/>
              </w:rPr>
              <w:t>Ansible, Ansible Tower</w:t>
            </w:r>
          </w:p>
        </w:tc>
      </w:tr>
      <w:tr w:rsidR="0042091E" w:rsidRPr="0042091E" w:rsidTr="00C33E87">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2091E" w:rsidRPr="0042091E" w:rsidRDefault="0042091E" w:rsidP="0042091E">
            <w:pPr>
              <w:spacing w:after="0" w:line="240" w:lineRule="auto"/>
              <w:rPr>
                <w:rFonts w:eastAsia="Times New Roman" w:cs="Calibri"/>
                <w:color w:val="000000"/>
                <w:lang w:val="en-IN" w:eastAsia="en-IN"/>
              </w:rPr>
            </w:pPr>
            <w:r w:rsidRPr="0042091E">
              <w:rPr>
                <w:rFonts w:eastAsia="Times New Roman" w:cs="Calibri"/>
                <w:color w:val="000000"/>
                <w:lang w:val="en-IN" w:eastAsia="en-IN"/>
              </w:rPr>
              <w:t>Containers</w:t>
            </w:r>
          </w:p>
        </w:tc>
        <w:tc>
          <w:tcPr>
            <w:tcW w:w="7204" w:type="dxa"/>
            <w:tcBorders>
              <w:top w:val="nil"/>
              <w:left w:val="nil"/>
              <w:bottom w:val="single" w:sz="4" w:space="0" w:color="auto"/>
              <w:right w:val="single" w:sz="4" w:space="0" w:color="auto"/>
            </w:tcBorders>
            <w:shd w:val="clear" w:color="auto" w:fill="auto"/>
            <w:noWrap/>
            <w:vAlign w:val="bottom"/>
            <w:hideMark/>
          </w:tcPr>
          <w:p w:rsidR="0042091E" w:rsidRPr="0042091E" w:rsidRDefault="0042091E" w:rsidP="0042091E">
            <w:pPr>
              <w:spacing w:after="0" w:line="240" w:lineRule="auto"/>
              <w:rPr>
                <w:rFonts w:eastAsia="Times New Roman" w:cs="Calibri"/>
                <w:color w:val="000000"/>
                <w:lang w:val="en-IN" w:eastAsia="en-IN"/>
              </w:rPr>
            </w:pPr>
            <w:r w:rsidRPr="0042091E">
              <w:rPr>
                <w:rFonts w:eastAsia="Times New Roman" w:cs="Calibri"/>
                <w:color w:val="000000"/>
                <w:lang w:val="en-IN" w:eastAsia="en-IN"/>
              </w:rPr>
              <w:t>Docker, Kubernetes, OpenShift</w:t>
            </w:r>
          </w:p>
        </w:tc>
      </w:tr>
      <w:tr w:rsidR="0042091E" w:rsidRPr="0042091E" w:rsidTr="00C33E87">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2091E" w:rsidRPr="0042091E" w:rsidRDefault="0042091E" w:rsidP="0042091E">
            <w:pPr>
              <w:spacing w:after="0" w:line="240" w:lineRule="auto"/>
              <w:rPr>
                <w:rFonts w:eastAsia="Times New Roman" w:cs="Calibri"/>
                <w:color w:val="000000"/>
                <w:lang w:val="en-IN" w:eastAsia="en-IN"/>
              </w:rPr>
            </w:pPr>
            <w:r w:rsidRPr="0042091E">
              <w:rPr>
                <w:rFonts w:eastAsia="Times New Roman" w:cs="Calibri"/>
                <w:color w:val="000000"/>
                <w:lang w:val="en-IN" w:eastAsia="en-IN"/>
              </w:rPr>
              <w:t>Monitoring</w:t>
            </w:r>
          </w:p>
        </w:tc>
        <w:tc>
          <w:tcPr>
            <w:tcW w:w="7204" w:type="dxa"/>
            <w:tcBorders>
              <w:top w:val="nil"/>
              <w:left w:val="nil"/>
              <w:bottom w:val="single" w:sz="4" w:space="0" w:color="auto"/>
              <w:right w:val="single" w:sz="4" w:space="0" w:color="auto"/>
            </w:tcBorders>
            <w:shd w:val="clear" w:color="auto" w:fill="auto"/>
            <w:noWrap/>
            <w:vAlign w:val="bottom"/>
            <w:hideMark/>
          </w:tcPr>
          <w:p w:rsidR="0042091E" w:rsidRPr="0042091E" w:rsidRDefault="0042091E" w:rsidP="0042091E">
            <w:pPr>
              <w:spacing w:after="0" w:line="240" w:lineRule="auto"/>
              <w:rPr>
                <w:rFonts w:eastAsia="Times New Roman" w:cs="Calibri"/>
                <w:color w:val="000000"/>
                <w:lang w:val="en-IN" w:eastAsia="en-IN"/>
              </w:rPr>
            </w:pPr>
            <w:r w:rsidRPr="0042091E">
              <w:rPr>
                <w:rFonts w:eastAsia="Times New Roman" w:cs="Calibri"/>
                <w:color w:val="000000"/>
                <w:lang w:val="en-IN" w:eastAsia="en-IN"/>
              </w:rPr>
              <w:t>Kibana, New Relic</w:t>
            </w:r>
            <w:r w:rsidR="00604EAB">
              <w:rPr>
                <w:rFonts w:eastAsia="Times New Roman" w:cs="Calibri"/>
                <w:color w:val="000000"/>
                <w:lang w:val="en-IN" w:eastAsia="en-IN"/>
              </w:rPr>
              <w:t>, Grafana, Promethius</w:t>
            </w:r>
          </w:p>
        </w:tc>
      </w:tr>
    </w:tbl>
    <w:p w:rsidR="009D5CE8" w:rsidRDefault="00000000">
      <w:pPr>
        <w:pStyle w:val="Heading1"/>
      </w:pPr>
      <w:r>
        <w:t>Professional Experience</w:t>
      </w:r>
    </w:p>
    <w:p w:rsidR="009D5CE8" w:rsidRDefault="00000000">
      <w:pPr>
        <w:pStyle w:val="Heading2"/>
      </w:pPr>
      <w:r>
        <w:t>LTIMindtree – Specialist DevOps Engineer</w:t>
      </w:r>
    </w:p>
    <w:p w:rsidR="00950333" w:rsidRDefault="00000000">
      <w:r>
        <w:t>Client: Leading American Multinational Banking and Financial Services Corporation</w:t>
      </w:r>
    </w:p>
    <w:p w:rsidR="009D5CE8" w:rsidRDefault="00000000">
      <w:r>
        <w:t>Duration: Oct 2022 – Present</w:t>
      </w:r>
    </w:p>
    <w:p w:rsidR="009D5CE8" w:rsidRDefault="00000000">
      <w:pPr>
        <w:pStyle w:val="ListBullet"/>
      </w:pPr>
      <w:r>
        <w:t>Created UDeploy application processes and components for multiple environments.</w:t>
      </w:r>
    </w:p>
    <w:p w:rsidR="009D5CE8" w:rsidRDefault="00000000">
      <w:pPr>
        <w:pStyle w:val="ListBullet"/>
      </w:pPr>
      <w:r>
        <w:t xml:space="preserve">Containerized microservices and deployed using </w:t>
      </w:r>
      <w:r w:rsidRPr="006D2ED6">
        <w:rPr>
          <w:b/>
          <w:bCs/>
        </w:rPr>
        <w:t>OpenShift</w:t>
      </w:r>
      <w:r>
        <w:t>.</w:t>
      </w:r>
    </w:p>
    <w:p w:rsidR="009D5CE8" w:rsidRDefault="00000000">
      <w:pPr>
        <w:pStyle w:val="ListBullet"/>
      </w:pPr>
      <w:r>
        <w:t xml:space="preserve">Implemented CI/CD pipelines using </w:t>
      </w:r>
      <w:r w:rsidRPr="006D2ED6">
        <w:rPr>
          <w:b/>
          <w:bCs/>
        </w:rPr>
        <w:t>Jenkins, Tekton, and Harness</w:t>
      </w:r>
      <w:r>
        <w:t>.</w:t>
      </w:r>
    </w:p>
    <w:p w:rsidR="009D5CE8" w:rsidRDefault="00000000">
      <w:pPr>
        <w:pStyle w:val="ListBullet"/>
      </w:pPr>
      <w:r>
        <w:t xml:space="preserve">Developed </w:t>
      </w:r>
      <w:r w:rsidRPr="006D2ED6">
        <w:rPr>
          <w:b/>
          <w:bCs/>
        </w:rPr>
        <w:t>Helm charts</w:t>
      </w:r>
      <w:r>
        <w:t xml:space="preserve"> and OpenShift </w:t>
      </w:r>
      <w:r w:rsidR="00604EAB">
        <w:t>objects</w:t>
      </w:r>
      <w:r>
        <w:t xml:space="preserve"> for microservice deployment.</w:t>
      </w:r>
    </w:p>
    <w:p w:rsidR="009D5CE8" w:rsidRDefault="00000000">
      <w:pPr>
        <w:pStyle w:val="ListBullet"/>
      </w:pPr>
      <w:r>
        <w:t>Managed end-to-end production deployments</w:t>
      </w:r>
      <w:r w:rsidR="00604EAB">
        <w:t>.</w:t>
      </w:r>
    </w:p>
    <w:p w:rsidR="00604EAB" w:rsidRDefault="00604EAB">
      <w:pPr>
        <w:pStyle w:val="ListBullet"/>
      </w:pPr>
      <w:r>
        <w:t>Worked on Ansible for configuration management</w:t>
      </w:r>
      <w:r w:rsidR="0096114C">
        <w:t xml:space="preserve"> and deployment</w:t>
      </w:r>
      <w:r>
        <w:t>.</w:t>
      </w:r>
    </w:p>
    <w:p w:rsidR="00604EAB" w:rsidRDefault="00604EAB">
      <w:pPr>
        <w:pStyle w:val="ListBullet"/>
      </w:pPr>
      <w:r>
        <w:t>Worked on various automation using shell script and python.</w:t>
      </w:r>
    </w:p>
    <w:p w:rsidR="006D2ED6" w:rsidRDefault="006D2ED6">
      <w:pPr>
        <w:pStyle w:val="ListBullet"/>
      </w:pPr>
      <w:r w:rsidRPr="006D2ED6">
        <w:t xml:space="preserve">Design and implement automated CI/CD pipelines using GitHub with </w:t>
      </w:r>
      <w:r w:rsidRPr="006D2ED6">
        <w:rPr>
          <w:b/>
          <w:bCs/>
        </w:rPr>
        <w:t xml:space="preserve">AWS </w:t>
      </w:r>
      <w:proofErr w:type="spellStart"/>
      <w:r w:rsidRPr="006D2ED6">
        <w:rPr>
          <w:b/>
          <w:bCs/>
        </w:rPr>
        <w:t>CodePipeline</w:t>
      </w:r>
      <w:proofErr w:type="spellEnd"/>
      <w:r w:rsidRPr="006D2ED6">
        <w:t xml:space="preserve"> to build, test, and deploy containerized applications.</w:t>
      </w:r>
    </w:p>
    <w:p w:rsidR="006D2ED6" w:rsidRDefault="006D2ED6">
      <w:pPr>
        <w:pStyle w:val="ListBullet"/>
      </w:pPr>
      <w:r w:rsidRPr="006D2ED6">
        <w:t xml:space="preserve">Deploy applications to </w:t>
      </w:r>
      <w:r w:rsidRPr="006D2ED6">
        <w:rPr>
          <w:b/>
          <w:bCs/>
        </w:rPr>
        <w:t>Amazon EKS</w:t>
      </w:r>
      <w:r w:rsidRPr="006D2ED6">
        <w:t>. Ensure manifest validation, rollout strategies, and automated rollback mechanisms.</w:t>
      </w:r>
    </w:p>
    <w:p w:rsidR="006D2ED6" w:rsidRDefault="006D2ED6">
      <w:pPr>
        <w:pStyle w:val="ListBullet"/>
      </w:pPr>
      <w:r w:rsidRPr="006D2ED6">
        <w:t xml:space="preserve">Use </w:t>
      </w:r>
      <w:r w:rsidRPr="009660DF">
        <w:rPr>
          <w:b/>
          <w:bCs/>
        </w:rPr>
        <w:t>AWS IAM</w:t>
      </w:r>
      <w:r w:rsidRPr="006D2ED6">
        <w:t xml:space="preserve"> roles and </w:t>
      </w:r>
      <w:r w:rsidRPr="006D2ED6">
        <w:rPr>
          <w:b/>
          <w:bCs/>
        </w:rPr>
        <w:t>GitHub</w:t>
      </w:r>
      <w:r w:rsidRPr="006D2ED6">
        <w:t xml:space="preserve"> secrets to securely handle AWS credentials and access tokens. Integrate with </w:t>
      </w:r>
      <w:proofErr w:type="spellStart"/>
      <w:r w:rsidRPr="006D2ED6">
        <w:rPr>
          <w:b/>
          <w:bCs/>
        </w:rPr>
        <w:t>HashiCorp</w:t>
      </w:r>
      <w:proofErr w:type="spellEnd"/>
      <w:r w:rsidRPr="006D2ED6">
        <w:rPr>
          <w:b/>
          <w:bCs/>
        </w:rPr>
        <w:t xml:space="preserve"> Vault</w:t>
      </w:r>
      <w:r w:rsidRPr="006D2ED6">
        <w:t xml:space="preserve"> or AWS Secrets Manager for secret management.</w:t>
      </w:r>
    </w:p>
    <w:p w:rsidR="006D2ED6" w:rsidRDefault="006D2ED6">
      <w:pPr>
        <w:pStyle w:val="ListBullet"/>
      </w:pPr>
      <w:r w:rsidRPr="006D2ED6">
        <w:t xml:space="preserve">Define infrastructure (EKS clusters, VPCs, IAM roles, etc.) using </w:t>
      </w:r>
      <w:r w:rsidRPr="006D2ED6">
        <w:rPr>
          <w:b/>
          <w:bCs/>
        </w:rPr>
        <w:t>Terraform</w:t>
      </w:r>
      <w:r w:rsidRPr="006D2ED6">
        <w:t xml:space="preserve"> and integrate with GitHub workflows for automated provisioning.</w:t>
      </w:r>
    </w:p>
    <w:p w:rsidR="009D5CE8" w:rsidRDefault="0042091E">
      <w:pPr>
        <w:pStyle w:val="Heading2"/>
      </w:pPr>
      <w:r>
        <w:t>Accenture – Senior DevOps Engineer</w:t>
      </w:r>
    </w:p>
    <w:p w:rsidR="009D5CE8" w:rsidRDefault="00000000">
      <w:r>
        <w:t>Client: Leading American Multinational Banking and Financial Services Corporation</w:t>
      </w:r>
    </w:p>
    <w:p w:rsidR="009D5CE8" w:rsidRDefault="00000000">
      <w:r>
        <w:t>Duration: June 2021 – October 2022</w:t>
      </w:r>
    </w:p>
    <w:p w:rsidR="00604EAB" w:rsidRDefault="00000000">
      <w:pPr>
        <w:pStyle w:val="ListBullet"/>
      </w:pPr>
      <w:r>
        <w:lastRenderedPageBreak/>
        <w:t>Migrated repositories from SVN to Bitbucket</w:t>
      </w:r>
      <w:r w:rsidR="00604EAB">
        <w:t>.</w:t>
      </w:r>
      <w:r>
        <w:t xml:space="preserve"> </w:t>
      </w:r>
    </w:p>
    <w:p w:rsidR="009D5CE8" w:rsidRPr="009660DF" w:rsidRDefault="00604EAB">
      <w:pPr>
        <w:pStyle w:val="ListBullet"/>
        <w:rPr>
          <w:b/>
          <w:bCs/>
        </w:rPr>
      </w:pPr>
      <w:r>
        <w:t xml:space="preserve">Migration of and CI tools from </w:t>
      </w:r>
      <w:r w:rsidRPr="009660DF">
        <w:rPr>
          <w:b/>
          <w:bCs/>
        </w:rPr>
        <w:t>TeamCity to Jenkins.</w:t>
      </w:r>
    </w:p>
    <w:p w:rsidR="009D5CE8" w:rsidRDefault="00000000">
      <w:pPr>
        <w:pStyle w:val="ListBullet"/>
      </w:pPr>
      <w:r>
        <w:t>Optimized CI/CD pipelines to reduce build and deployment time.</w:t>
      </w:r>
    </w:p>
    <w:p w:rsidR="009D5CE8" w:rsidRDefault="00000000">
      <w:pPr>
        <w:pStyle w:val="ListBullet"/>
      </w:pPr>
      <w:r>
        <w:t xml:space="preserve">Automated CD processes using </w:t>
      </w:r>
      <w:r w:rsidRPr="009660DF">
        <w:rPr>
          <w:b/>
          <w:bCs/>
        </w:rPr>
        <w:t>Ansible Towe</w:t>
      </w:r>
      <w:r>
        <w:t>r and created reusable roles.</w:t>
      </w:r>
    </w:p>
    <w:p w:rsidR="009D5CE8" w:rsidRDefault="00000000">
      <w:pPr>
        <w:pStyle w:val="ListBullet"/>
      </w:pPr>
      <w:r>
        <w:t>Containerized applications and published artifacts to JFrog Artifactory.</w:t>
      </w:r>
    </w:p>
    <w:p w:rsidR="009D5CE8" w:rsidRDefault="00000000">
      <w:pPr>
        <w:pStyle w:val="ListBullet"/>
      </w:pPr>
      <w:r>
        <w:t>Developed automation scripts in Bash and Python for build and deployment.</w:t>
      </w:r>
    </w:p>
    <w:p w:rsidR="006D2ED6" w:rsidRDefault="006D2ED6">
      <w:pPr>
        <w:pStyle w:val="ListBullet"/>
      </w:pPr>
      <w:r w:rsidRPr="006D2ED6">
        <w:t xml:space="preserve">Deploy and manage containerized applications using </w:t>
      </w:r>
      <w:r w:rsidRPr="009660DF">
        <w:rPr>
          <w:b/>
          <w:bCs/>
        </w:rPr>
        <w:t>Docker, Kubernetes, and OpenShift</w:t>
      </w:r>
      <w:r w:rsidRPr="006D2ED6">
        <w:t>, ensuring scalability and resilience of services.</w:t>
      </w:r>
    </w:p>
    <w:p w:rsidR="009D5CE8" w:rsidRDefault="00000000">
      <w:pPr>
        <w:pStyle w:val="Heading2"/>
      </w:pPr>
      <w:r>
        <w:t>Tata Consultancy Services – DevOps</w:t>
      </w:r>
      <w:r w:rsidR="00604EAB">
        <w:t>/SRE</w:t>
      </w:r>
      <w:r>
        <w:t xml:space="preserve"> Engineer</w:t>
      </w:r>
    </w:p>
    <w:p w:rsidR="009D5CE8" w:rsidRDefault="00000000">
      <w:r>
        <w:t>Client: Swedish MNC Networking and Telecommunication Company</w:t>
      </w:r>
    </w:p>
    <w:p w:rsidR="009D5CE8" w:rsidRDefault="00000000">
      <w:r>
        <w:t>Duration: November 2015 – June 2021</w:t>
      </w:r>
    </w:p>
    <w:p w:rsidR="006D2ED6" w:rsidRDefault="006D2ED6">
      <w:pPr>
        <w:pStyle w:val="ListBullet"/>
      </w:pPr>
      <w:r>
        <w:t>Managed resources like virtual networks, storages, NAS, compute, and cloud security</w:t>
      </w:r>
    </w:p>
    <w:p w:rsidR="009D5CE8" w:rsidRDefault="006D2ED6">
      <w:pPr>
        <w:pStyle w:val="ListBullet"/>
      </w:pPr>
      <w:r>
        <w:t>Containerization of applications and managed private Docker registries.</w:t>
      </w:r>
    </w:p>
    <w:p w:rsidR="009D5CE8" w:rsidRDefault="00000000">
      <w:pPr>
        <w:pStyle w:val="ListBullet"/>
      </w:pPr>
      <w:r>
        <w:t>Created Kubernetes manifests and deployed with Helm.</w:t>
      </w:r>
    </w:p>
    <w:p w:rsidR="009D5CE8" w:rsidRDefault="00000000">
      <w:pPr>
        <w:pStyle w:val="ListBullet"/>
      </w:pPr>
      <w:r>
        <w:t>Implemented Jenkins pipelines for automated CI/CD.</w:t>
      </w:r>
    </w:p>
    <w:p w:rsidR="009D5CE8" w:rsidRDefault="00000000">
      <w:pPr>
        <w:pStyle w:val="ListBullet"/>
      </w:pPr>
      <w:r>
        <w:t>Maintained Ansible playbooks for server configurations.</w:t>
      </w:r>
    </w:p>
    <w:p w:rsidR="006D2ED6" w:rsidRDefault="006D2ED6">
      <w:pPr>
        <w:pStyle w:val="ListBullet"/>
      </w:pPr>
      <w:r>
        <w:t>Used Ansible to deploy various artifacts and software in various environments</w:t>
      </w:r>
    </w:p>
    <w:p w:rsidR="006D2ED6" w:rsidRDefault="006D2ED6">
      <w:pPr>
        <w:pStyle w:val="ListBullet"/>
      </w:pPr>
      <w:r w:rsidRPr="006D2ED6">
        <w:t>Implement best practices for Linux system hardening, patch management</w:t>
      </w:r>
      <w:r>
        <w:t>.</w:t>
      </w:r>
    </w:p>
    <w:p w:rsidR="006D2ED6" w:rsidRDefault="006D2ED6">
      <w:pPr>
        <w:pStyle w:val="ListBullet"/>
      </w:pPr>
      <w:r w:rsidRPr="006D2ED6">
        <w:t>Set up and maintain monitoring tools such as Kibana, New Relic, and custom alerting scripts to proactively identify and resolve system issues.</w:t>
      </w:r>
    </w:p>
    <w:p w:rsidR="009D5CE8" w:rsidRDefault="00000000">
      <w:pPr>
        <w:pStyle w:val="ListBullet"/>
      </w:pPr>
      <w:r>
        <w:t>Coordinated with QA and development for seamless software releases.</w:t>
      </w:r>
    </w:p>
    <w:p w:rsidR="009D5CE8" w:rsidRDefault="00000000">
      <w:pPr>
        <w:pStyle w:val="ListBullet"/>
      </w:pPr>
      <w:r>
        <w:t>Used monitoring tools like New Relic for application performance tracking.</w:t>
      </w:r>
    </w:p>
    <w:p w:rsidR="006D2ED6" w:rsidRDefault="006D2ED6">
      <w:pPr>
        <w:pStyle w:val="ListBullet"/>
      </w:pPr>
      <w:r w:rsidRPr="006D2ED6">
        <w:t>Work closely with development, QA, and operations teams in Agile/Scrum environments to support reliable software delivery and operational excellence.</w:t>
      </w:r>
    </w:p>
    <w:p w:rsidR="009D5CE8" w:rsidRDefault="00000000">
      <w:pPr>
        <w:pStyle w:val="Heading1"/>
      </w:pPr>
      <w:r>
        <w:t>Education</w:t>
      </w:r>
    </w:p>
    <w:p w:rsidR="009D5CE8" w:rsidRDefault="00000000">
      <w:r>
        <w:t>Bachelor of Technology in Mechanical Engineering</w:t>
      </w:r>
      <w:r w:rsidR="00C33E87">
        <w:t xml:space="preserve"> - </w:t>
      </w:r>
      <w:r>
        <w:t>Biju Patnaik University of Technology, Odisha | 2009 – 2013</w:t>
      </w:r>
    </w:p>
    <w:p w:rsidR="009D5CE8" w:rsidRDefault="00000000">
      <w:r>
        <w:t>Higher Secondary (CBSE) – Rotary Public School, Odisha | 2007 – 2009</w:t>
      </w:r>
    </w:p>
    <w:p w:rsidR="009D5CE8" w:rsidRDefault="00000000">
      <w:r>
        <w:t>Secondary (ICSE) – St. Mary’s Higher Secondary School, Odisha | 2007</w:t>
      </w:r>
    </w:p>
    <w:p w:rsidR="00E57E8C" w:rsidRDefault="00E57E8C" w:rsidP="00E57E8C">
      <w:pPr>
        <w:pStyle w:val="Heading1"/>
      </w:pPr>
      <w:r>
        <w:t>Personal Details</w:t>
      </w:r>
    </w:p>
    <w:p w:rsidR="00E57E8C" w:rsidRDefault="00E57E8C" w:rsidP="00E57E8C">
      <w:r>
        <w:t xml:space="preserve">Date of birth: 11/10/1990 </w:t>
      </w:r>
      <w:r>
        <w:tab/>
      </w:r>
      <w:r>
        <w:tab/>
      </w:r>
      <w:r>
        <w:tab/>
      </w:r>
      <w:r>
        <w:tab/>
        <w:t>Nationality: Indian</w:t>
      </w:r>
    </w:p>
    <w:p w:rsidR="00E57E8C" w:rsidRPr="00E57E8C" w:rsidRDefault="00E57E8C" w:rsidP="00E57E8C">
      <w:r>
        <w:t xml:space="preserve">Visa Status: H1b Stamped </w:t>
      </w:r>
    </w:p>
    <w:sectPr w:rsidR="00E57E8C" w:rsidRPr="00E57E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CA230B7"/>
    <w:multiLevelType w:val="hybridMultilevel"/>
    <w:tmpl w:val="54B29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305605"/>
    <w:multiLevelType w:val="hybridMultilevel"/>
    <w:tmpl w:val="88C2F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462B9D"/>
    <w:multiLevelType w:val="hybridMultilevel"/>
    <w:tmpl w:val="BBCC1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3504100">
    <w:abstractNumId w:val="8"/>
  </w:num>
  <w:num w:numId="2" w16cid:durableId="1226137990">
    <w:abstractNumId w:val="6"/>
  </w:num>
  <w:num w:numId="3" w16cid:durableId="199360573">
    <w:abstractNumId w:val="5"/>
  </w:num>
  <w:num w:numId="4" w16cid:durableId="2097752067">
    <w:abstractNumId w:val="4"/>
  </w:num>
  <w:num w:numId="5" w16cid:durableId="1963346849">
    <w:abstractNumId w:val="7"/>
  </w:num>
  <w:num w:numId="6" w16cid:durableId="537008342">
    <w:abstractNumId w:val="3"/>
  </w:num>
  <w:num w:numId="7" w16cid:durableId="512259789">
    <w:abstractNumId w:val="2"/>
  </w:num>
  <w:num w:numId="8" w16cid:durableId="1445880943">
    <w:abstractNumId w:val="1"/>
  </w:num>
  <w:num w:numId="9" w16cid:durableId="213126488">
    <w:abstractNumId w:val="0"/>
  </w:num>
  <w:num w:numId="10" w16cid:durableId="805010095">
    <w:abstractNumId w:val="11"/>
  </w:num>
  <w:num w:numId="11" w16cid:durableId="280691131">
    <w:abstractNumId w:val="9"/>
  </w:num>
  <w:num w:numId="12" w16cid:durableId="21371438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74B"/>
    <w:rsid w:val="0006063C"/>
    <w:rsid w:val="000C72BF"/>
    <w:rsid w:val="0015074B"/>
    <w:rsid w:val="0029639D"/>
    <w:rsid w:val="00326F90"/>
    <w:rsid w:val="00364A96"/>
    <w:rsid w:val="0042091E"/>
    <w:rsid w:val="004E7675"/>
    <w:rsid w:val="005D79FF"/>
    <w:rsid w:val="00604EAB"/>
    <w:rsid w:val="00617E72"/>
    <w:rsid w:val="006400A8"/>
    <w:rsid w:val="00651613"/>
    <w:rsid w:val="00686502"/>
    <w:rsid w:val="006C2517"/>
    <w:rsid w:val="006D2ED6"/>
    <w:rsid w:val="007957F4"/>
    <w:rsid w:val="008F0B45"/>
    <w:rsid w:val="00950333"/>
    <w:rsid w:val="0096114C"/>
    <w:rsid w:val="009660DF"/>
    <w:rsid w:val="009D5CE8"/>
    <w:rsid w:val="00A00FD0"/>
    <w:rsid w:val="00A515EF"/>
    <w:rsid w:val="00AA1D8D"/>
    <w:rsid w:val="00AC077C"/>
    <w:rsid w:val="00B47730"/>
    <w:rsid w:val="00B7093C"/>
    <w:rsid w:val="00C33E87"/>
    <w:rsid w:val="00C35F9C"/>
    <w:rsid w:val="00CB0664"/>
    <w:rsid w:val="00D53698"/>
    <w:rsid w:val="00E57E8C"/>
    <w:rsid w:val="00F260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7A787"/>
  <w14:defaultImageDpi w14:val="300"/>
  <w15:docId w15:val="{4923F77A-CE3B-4374-ABE8-026F0E8E8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E57E8C"/>
    <w:pPr>
      <w:pBdr>
        <w:bottom w:val="single" w:sz="8" w:space="4" w:color="4F81BD" w:themeColor="accent1"/>
      </w:pBdr>
      <w:spacing w:after="300" w:line="240" w:lineRule="auto"/>
      <w:contextualSpacing/>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basedOn w:val="DefaultParagraphFont"/>
    <w:link w:val="Title"/>
    <w:uiPriority w:val="10"/>
    <w:rsid w:val="00E57E8C"/>
    <w:rPr>
      <w:rFonts w:asciiTheme="majorHAnsi" w:eastAsiaTheme="majorEastAsia" w:hAnsiTheme="majorHAnsi" w:cstheme="majorBidi"/>
      <w:color w:val="1F497D" w:themeColor="text2"/>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795177">
      <w:bodyDiv w:val="1"/>
      <w:marLeft w:val="0"/>
      <w:marRight w:val="0"/>
      <w:marTop w:val="0"/>
      <w:marBottom w:val="0"/>
      <w:divBdr>
        <w:top w:val="none" w:sz="0" w:space="0" w:color="auto"/>
        <w:left w:val="none" w:sz="0" w:space="0" w:color="auto"/>
        <w:bottom w:val="none" w:sz="0" w:space="0" w:color="auto"/>
        <w:right w:val="none" w:sz="0" w:space="0" w:color="auto"/>
      </w:divBdr>
    </w:div>
    <w:div w:id="797067699">
      <w:bodyDiv w:val="1"/>
      <w:marLeft w:val="0"/>
      <w:marRight w:val="0"/>
      <w:marTop w:val="0"/>
      <w:marBottom w:val="0"/>
      <w:divBdr>
        <w:top w:val="none" w:sz="0" w:space="0" w:color="auto"/>
        <w:left w:val="none" w:sz="0" w:space="0" w:color="auto"/>
        <w:bottom w:val="none" w:sz="0" w:space="0" w:color="auto"/>
        <w:right w:val="none" w:sz="0" w:space="0" w:color="auto"/>
      </w:divBdr>
    </w:div>
    <w:div w:id="961226704">
      <w:bodyDiv w:val="1"/>
      <w:marLeft w:val="0"/>
      <w:marRight w:val="0"/>
      <w:marTop w:val="0"/>
      <w:marBottom w:val="0"/>
      <w:divBdr>
        <w:top w:val="none" w:sz="0" w:space="0" w:color="auto"/>
        <w:left w:val="none" w:sz="0" w:space="0" w:color="auto"/>
        <w:bottom w:val="none" w:sz="0" w:space="0" w:color="auto"/>
        <w:right w:val="none" w:sz="0" w:space="0" w:color="auto"/>
      </w:divBdr>
    </w:div>
    <w:div w:id="1647396478">
      <w:bodyDiv w:val="1"/>
      <w:marLeft w:val="0"/>
      <w:marRight w:val="0"/>
      <w:marTop w:val="0"/>
      <w:marBottom w:val="0"/>
      <w:divBdr>
        <w:top w:val="none" w:sz="0" w:space="0" w:color="auto"/>
        <w:left w:val="none" w:sz="0" w:space="0" w:color="auto"/>
        <w:bottom w:val="none" w:sz="0" w:space="0" w:color="auto"/>
        <w:right w:val="none" w:sz="0" w:space="0" w:color="auto"/>
      </w:divBdr>
    </w:div>
    <w:div w:id="2146775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redly.com/badges/0668974c-a655-4959-990c-8ad91db5c465/public_ur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3</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sujit patel</cp:lastModifiedBy>
  <cp:revision>13</cp:revision>
  <dcterms:created xsi:type="dcterms:W3CDTF">2013-12-23T23:15:00Z</dcterms:created>
  <dcterms:modified xsi:type="dcterms:W3CDTF">2025-05-22T20:19:00Z</dcterms:modified>
  <cp:category/>
</cp:coreProperties>
</file>